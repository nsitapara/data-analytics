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E5E24C" w14:textId="77777777" w:rsidR="002E33FC" w:rsidRDefault="00F271CA" w:rsidP="00F25CD9">
      <w:pPr>
        <w:jc w:val="center"/>
      </w:pPr>
      <w:r>
        <w:t>Homework 1 Report</w:t>
      </w:r>
    </w:p>
    <w:p w14:paraId="7F274430" w14:textId="77777777" w:rsidR="002E33FC" w:rsidRPr="00544C6D" w:rsidRDefault="00F271CA" w:rsidP="00F25CD9">
      <w:pPr>
        <w:rPr>
          <w:b/>
        </w:rPr>
      </w:pPr>
      <w:r>
        <w:br/>
      </w:r>
      <w:r w:rsidRPr="00544C6D">
        <w:rPr>
          <w:b/>
        </w:rPr>
        <w:t>What are three conclusions we can make about Kickstarter campaigns given the provided data?</w:t>
      </w:r>
    </w:p>
    <w:p w14:paraId="206FE9B0" w14:textId="77777777" w:rsidR="002E33FC" w:rsidRDefault="00F271CA" w:rsidP="00F25CD9">
      <w:r>
        <w:t>Based on the data provided, there are few trends that are apparent from the analysis done. Out of all the category inve</w:t>
      </w:r>
      <w:r w:rsidR="00E165DC">
        <w:t>sted in, Theater category is most</w:t>
      </w:r>
      <w:r>
        <w:t xml:space="preserve"> invested in by users. While theater is the most invested category, it comes in second in success rate with a value of 60%. The most successful invested category was music with a value of 77%, which is 17% different from second position</w:t>
      </w:r>
      <w:r w:rsidR="00E165DC">
        <w:t xml:space="preserve"> by success rate</w:t>
      </w:r>
      <w:r>
        <w:t>. Music was also the s</w:t>
      </w:r>
      <w:r w:rsidR="00E165DC">
        <w:t xml:space="preserve">econd most invested in by users after theater. </w:t>
      </w:r>
    </w:p>
    <w:p w14:paraId="0064CF58" w14:textId="1E127B21" w:rsidR="00E165DC" w:rsidRDefault="00E165DC" w:rsidP="00F25CD9">
      <w:r>
        <w:t xml:space="preserve">Another interesting trend that is apparent </w:t>
      </w:r>
      <w:r w:rsidR="003B5730">
        <w:t>by sub</w:t>
      </w:r>
      <w:r>
        <w:t xml:space="preserve">-category </w:t>
      </w:r>
      <w:r w:rsidR="003B5730">
        <w:t xml:space="preserve">is that the </w:t>
      </w:r>
      <w:r>
        <w:t>plays</w:t>
      </w:r>
      <w:r w:rsidR="003B5730">
        <w:t xml:space="preserve"> sub-category is the </w:t>
      </w:r>
      <w:r w:rsidR="000A7828">
        <w:t>most invested</w:t>
      </w:r>
      <w:r w:rsidR="003B5730">
        <w:t xml:space="preserve"> in by a significant margin from position two. Plays had 1066 of the count out of total 4114 data points, this puts plays at 25% of all the investments made my users.</w:t>
      </w:r>
      <w:r w:rsidR="005A5FB9">
        <w:t xml:space="preserve"> Second position for most invested after the plays is rock which is only 6% of the total investments. </w:t>
      </w:r>
    </w:p>
    <w:p w14:paraId="3673249B" w14:textId="77777777" w:rsidR="003B5730" w:rsidRDefault="003B5730" w:rsidP="00F25CD9">
      <w:r>
        <w:t xml:space="preserve">By </w:t>
      </w:r>
      <w:r w:rsidR="00BE4E3D">
        <w:t>viewing t</w:t>
      </w:r>
      <w:r>
        <w:t xml:space="preserve">he data by date created for the projects, it seems that projects started in December have a significant </w:t>
      </w:r>
      <w:r w:rsidR="00BE4E3D">
        <w:t>disadvantage for success rate compared to rest of the year.  The average for rest of the year for success rate is 53% while the success rate in December is around 43</w:t>
      </w:r>
      <w:r w:rsidR="000A7828">
        <w:t>%, which</w:t>
      </w:r>
      <w:r w:rsidR="00BE4E3D">
        <w:t xml:space="preserve"> is 10% lower than rest of the </w:t>
      </w:r>
      <w:r w:rsidR="000A7828">
        <w:t>year’s</w:t>
      </w:r>
      <w:r w:rsidR="00BE4E3D">
        <w:t xml:space="preserve"> average.</w:t>
      </w:r>
    </w:p>
    <w:p w14:paraId="70CD921A" w14:textId="77777777" w:rsidR="00E165DC" w:rsidRPr="00544C6D" w:rsidRDefault="003B5730" w:rsidP="00F25CD9">
      <w:pPr>
        <w:rPr>
          <w:b/>
        </w:rPr>
      </w:pPr>
      <w:r w:rsidRPr="00544C6D">
        <w:rPr>
          <w:b/>
        </w:rPr>
        <w:t xml:space="preserve"> </w:t>
      </w:r>
      <w:r w:rsidR="00F271CA" w:rsidRPr="00544C6D">
        <w:rPr>
          <w:b/>
        </w:rPr>
        <w:t>What are some of the limitations of this dataset?</w:t>
      </w:r>
    </w:p>
    <w:p w14:paraId="196AD979" w14:textId="7DB4389F" w:rsidR="00FC5934" w:rsidRDefault="00FC5934" w:rsidP="00F25CD9">
      <w:r>
        <w:t>One major</w:t>
      </w:r>
      <w:r w:rsidR="00441311">
        <w:t xml:space="preserve"> </w:t>
      </w:r>
      <w:r w:rsidR="00E534B6">
        <w:t xml:space="preserve">Limitation for the analysis and </w:t>
      </w:r>
      <w:r w:rsidR="00441311">
        <w:t>dataset is that</w:t>
      </w:r>
      <w:r w:rsidR="007D07D2">
        <w:t xml:space="preserve"> all the projects are grouped by</w:t>
      </w:r>
      <w:r w:rsidR="00441311">
        <w:t xml:space="preserve"> the</w:t>
      </w:r>
      <w:r w:rsidR="007D07D2">
        <w:t xml:space="preserve"> categories and sub-categories; this over simplifies the projects details which might </w:t>
      </w:r>
      <w:r w:rsidR="00441311">
        <w:t>mask</w:t>
      </w:r>
      <w:r w:rsidR="007D07D2">
        <w:t xml:space="preserve"> important</w:t>
      </w:r>
      <w:r w:rsidR="00441311">
        <w:t xml:space="preserve"> details about the specifics of the project that might have contributed to its </w:t>
      </w:r>
      <w:r>
        <w:t>state and pledge amount.</w:t>
      </w:r>
    </w:p>
    <w:p w14:paraId="3325AB55" w14:textId="16E1F1A6" w:rsidR="00F25CD9" w:rsidRDefault="00FC5934" w:rsidP="00F25CD9">
      <w:r>
        <w:t xml:space="preserve">Limited information given on what the </w:t>
      </w:r>
      <w:proofErr w:type="spellStart"/>
      <w:r>
        <w:t>staff_pick</w:t>
      </w:r>
      <w:proofErr w:type="spellEnd"/>
      <w:r>
        <w:t xml:space="preserve"> and spotlight columns indicated for the data set, without context of how that was relevant to the project it is hard to correlate what kind of information we can extrapolate by </w:t>
      </w:r>
      <w:r w:rsidR="009A2BB0">
        <w:t>interrogating</w:t>
      </w:r>
      <w:r>
        <w:t xml:space="preserve"> the pledged or the state data </w:t>
      </w:r>
      <w:r w:rsidR="009A2BB0">
        <w:t xml:space="preserve">against </w:t>
      </w:r>
      <w:proofErr w:type="spellStart"/>
      <w:r w:rsidR="009A2BB0">
        <w:t>staff_pick</w:t>
      </w:r>
      <w:proofErr w:type="spellEnd"/>
      <w:r w:rsidR="009A2BB0">
        <w:t xml:space="preserve"> and spotlight g</w:t>
      </w:r>
      <w:r>
        <w:t>rouping</w:t>
      </w:r>
      <w:r w:rsidR="009A2BB0">
        <w:t>s</w:t>
      </w:r>
      <w:r>
        <w:t>.</w:t>
      </w:r>
    </w:p>
    <w:p w14:paraId="472AB472" w14:textId="66D8C8C1" w:rsidR="00FC5934" w:rsidRPr="00544C6D" w:rsidRDefault="00F271CA" w:rsidP="00F25CD9">
      <w:pPr>
        <w:rPr>
          <w:b/>
        </w:rPr>
      </w:pPr>
      <w:r w:rsidRPr="00544C6D">
        <w:rPr>
          <w:b/>
        </w:rPr>
        <w:t>What are some other possible tables/graphs that we could create?</w:t>
      </w:r>
    </w:p>
    <w:p w14:paraId="4C5947B7" w14:textId="2FFF0E6A" w:rsidR="00FC5934" w:rsidRDefault="00FC5934" w:rsidP="00F25CD9">
      <w:r>
        <w:t xml:space="preserve">Look at average pledge = pledged / </w:t>
      </w:r>
      <w:proofErr w:type="spellStart"/>
      <w:r>
        <w:t>backers_count</w:t>
      </w:r>
      <w:proofErr w:type="spellEnd"/>
      <w:r>
        <w:t xml:space="preserve">, this will give insight into what class is investing in what category and sub-category of projects. There might be a correlation of types of projects that are invested in by social economic class. This can give insight into types of project to focus on to gear towards </w:t>
      </w:r>
      <w:r w:rsidR="00AE7931">
        <w:t>a</w:t>
      </w:r>
      <w:r>
        <w:t xml:space="preserve"> </w:t>
      </w:r>
      <w:proofErr w:type="gramStart"/>
      <w:r>
        <w:t>particular economic</w:t>
      </w:r>
      <w:proofErr w:type="gramEnd"/>
      <w:r>
        <w:t xml:space="preserve"> class, it also</w:t>
      </w:r>
      <w:r w:rsidR="00AE7931">
        <w:t xml:space="preserve"> might</w:t>
      </w:r>
      <w:r>
        <w:t xml:space="preserve"> reveal some information regarding the topics that are important to that particular group.</w:t>
      </w:r>
    </w:p>
    <w:p w14:paraId="469134BF" w14:textId="2170ABE3" w:rsidR="00F271CA" w:rsidRDefault="00F271CA" w:rsidP="00F25CD9">
      <w:r>
        <w:t>Calculate the days project</w:t>
      </w:r>
      <w:r w:rsidR="00F1532D">
        <w:t xml:space="preserve"> was open for</w:t>
      </w:r>
      <w:r>
        <w:t xml:space="preserve"> by</w:t>
      </w:r>
      <w:r w:rsidR="00F1532D">
        <w:t xml:space="preserve"> subtracting deadline from</w:t>
      </w:r>
      <w:r>
        <w:t xml:space="preserve"> </w:t>
      </w:r>
      <w:proofErr w:type="spellStart"/>
      <w:r>
        <w:t>launched_at</w:t>
      </w:r>
      <w:proofErr w:type="spellEnd"/>
      <w:r w:rsidR="00F1532D">
        <w:t xml:space="preserve">. </w:t>
      </w:r>
      <w:r w:rsidR="00E664AF">
        <w:t>Graph</w:t>
      </w:r>
      <w:r w:rsidR="00F1532D">
        <w:t xml:space="preserve"> that information </w:t>
      </w:r>
      <w:r w:rsidR="00E664AF">
        <w:t>with</w:t>
      </w:r>
      <w:r w:rsidR="00F1532D">
        <w:t xml:space="preserve"> the s</w:t>
      </w:r>
      <w:r>
        <w:t>tate of the project</w:t>
      </w:r>
      <w:r w:rsidR="00E664AF">
        <w:t>.</w:t>
      </w:r>
      <w:r w:rsidR="00F1532D">
        <w:t xml:space="preserve"> </w:t>
      </w:r>
      <w:r w:rsidR="00E664AF">
        <w:t>T</w:t>
      </w:r>
      <w:r w:rsidR="00F1532D">
        <w:t>his</w:t>
      </w:r>
      <w:r w:rsidR="00E664AF">
        <w:t xml:space="preserve"> graph will</w:t>
      </w:r>
      <w:r w:rsidR="00F1532D">
        <w:t xml:space="preserve"> give important information </w:t>
      </w:r>
      <w:r w:rsidR="00E664AF">
        <w:t>for how</w:t>
      </w:r>
      <w:r w:rsidR="00F1532D">
        <w:t xml:space="preserve"> e</w:t>
      </w:r>
      <w:r>
        <w:t xml:space="preserve">ach category/ sub-category </w:t>
      </w:r>
      <w:r w:rsidR="00E664AF">
        <w:t>might have days relating to its final state. If there is a distinct difference in days and state, this information could be used to help more projects be successful in each group.</w:t>
      </w:r>
      <w:bookmarkStart w:id="0" w:name="_GoBack"/>
      <w:bookmarkEnd w:id="0"/>
    </w:p>
    <w:sectPr w:rsidR="00F271CA">
      <w:pgSz w:w="12240" w:h="15840" w:code="1"/>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2"/>
    <w:compatSetting w:name="overrideTableStyleFontSizeAndJustification" w:uri="http://schemas.microsoft.com/office/word" w:val="1"/>
    <w:compatSetting w:name="useWord2013TrackBottomHyphenation" w:uri="http://schemas.microsoft.com/office/word" w:val="1"/>
  </w:compat>
  <w:rsids>
    <w:rsidRoot w:val="002E33FC"/>
    <w:rsid w:val="000417D5"/>
    <w:rsid w:val="000A7828"/>
    <w:rsid w:val="00221833"/>
    <w:rsid w:val="002E33FC"/>
    <w:rsid w:val="003B5730"/>
    <w:rsid w:val="003C4455"/>
    <w:rsid w:val="00441311"/>
    <w:rsid w:val="00544C6D"/>
    <w:rsid w:val="005A5FB9"/>
    <w:rsid w:val="005E312D"/>
    <w:rsid w:val="00786A48"/>
    <w:rsid w:val="007D07D2"/>
    <w:rsid w:val="00894B65"/>
    <w:rsid w:val="009A2BB0"/>
    <w:rsid w:val="00AE7931"/>
    <w:rsid w:val="00BE4E3D"/>
    <w:rsid w:val="00CD1E7A"/>
    <w:rsid w:val="00E165DC"/>
    <w:rsid w:val="00E534B6"/>
    <w:rsid w:val="00E664AF"/>
    <w:rsid w:val="00F1532D"/>
    <w:rsid w:val="00F25CD9"/>
    <w:rsid w:val="00F271CA"/>
    <w:rsid w:val="00FC59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EDEF1"/>
  <w15:docId w15:val="{14DCF911-02FF-4A29-95A5-6BFEC8245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customStyle="1" w:styleId="HeaderChar">
    <w:name w:val="Header Char"/>
    <w:basedOn w:val="DefaultParagraphFont"/>
    <w:link w:val="Header"/>
    <w:uiPriority w:val="99"/>
    <w:rsid w:val="00841CD9"/>
  </w:style>
  <w:style w:type="character" w:customStyle="1" w:styleId="Heading1Char">
    <w:name w:val="Heading 1 Char"/>
    <w:basedOn w:val="DefaultParagraphFont"/>
    <w:link w:val="Heading1"/>
    <w:uiPriority w:val="9"/>
    <w:rsid w:val="00841CD9"/>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841CD9"/>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841CD9"/>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rsid w:val="00841CD9"/>
    <w:rPr>
      <w:rFonts w:asciiTheme="majorHAnsi" w:eastAsiaTheme="majorEastAsia" w:hAnsiTheme="majorHAnsi" w:cstheme="majorBidi"/>
      <w:b/>
      <w:bCs/>
      <w:i/>
      <w:iCs/>
      <w:color w:val="4472C4"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841CD9"/>
    <w:rPr>
      <w:rFonts w:asciiTheme="majorHAnsi" w:eastAsiaTheme="majorEastAsia" w:hAnsiTheme="majorHAnsi" w:cstheme="majorBidi"/>
      <w:i/>
      <w:iCs/>
      <w:color w:val="4472C4" w:themeColor="accent1"/>
      <w:spacing w:val="15"/>
      <w:sz w:val="24"/>
      <w:szCs w:val="24"/>
    </w:rPr>
  </w:style>
  <w:style w:type="paragraph" w:styleId="Title">
    <w:name w:val="Title"/>
    <w:basedOn w:val="Normal"/>
    <w:next w:val="Normal"/>
    <w:link w:val="TitleChar"/>
    <w:uiPriority w:val="10"/>
    <w:qFormat/>
    <w:rsid w:val="00841CD9"/>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841CD9"/>
    <w:rPr>
      <w:rFonts w:asciiTheme="majorHAnsi" w:eastAsiaTheme="majorEastAsia" w:hAnsiTheme="majorHAnsi" w:cstheme="majorBidi"/>
      <w:color w:val="323E4F"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uiPriority w:val="35"/>
    <w:semiHidden/>
    <w:unhideWhenUsed/>
    <w:qFormat/>
    <w:rsid w:val="007109C0"/>
    <w:pPr>
      <w:spacing w:line="240" w:lineRule="auto"/>
    </w:pPr>
    <w:rPr>
      <w:b/>
      <w:bCs/>
      <w:color w:val="4472C4"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1</Pages>
  <Words>428</Words>
  <Characters>2445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Nishit Sitapara</cp:lastModifiedBy>
  <cp:revision>18</cp:revision>
  <dcterms:created xsi:type="dcterms:W3CDTF">2018-10-11T18:27:00Z</dcterms:created>
  <dcterms:modified xsi:type="dcterms:W3CDTF">2018-10-11T21:45:00Z</dcterms:modified>
</cp:coreProperties>
</file>